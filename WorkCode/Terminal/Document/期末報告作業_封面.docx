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08" w:rsidRDefault="0040628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9F0FC" wp14:editId="140ED5A2">
                <wp:simplePos x="0" y="0"/>
                <wp:positionH relativeFrom="column">
                  <wp:posOffset>-41689</wp:posOffset>
                </wp:positionH>
                <wp:positionV relativeFrom="paragraph">
                  <wp:posOffset>3753016</wp:posOffset>
                </wp:positionV>
                <wp:extent cx="5970905" cy="4317558"/>
                <wp:effectExtent l="0" t="0" r="0" b="698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4317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E89" w:rsidRDefault="00922E89" w:rsidP="006D2CB5">
                            <w:pPr>
                              <w:rPr>
                                <w:rFonts w:ascii="微軟正黑體" w:eastAsia="微軟正黑體" w:hAnsi="微軟正黑體"/>
                                <w:sz w:val="24"/>
                                <w:szCs w:val="24"/>
                              </w:rPr>
                            </w:pPr>
                          </w:p>
                          <w:p w:rsidR="00406289" w:rsidRPr="00406289" w:rsidRDefault="00406289" w:rsidP="00406289">
                            <w:pPr>
                              <w:spacing w:after="0"/>
                              <w:ind w:leftChars="260" w:left="520"/>
                              <w:jc w:val="center"/>
                              <w:rPr>
                                <w:rFonts w:ascii="文鼎中行書" w:eastAsia="文鼎中行書" w:hAnsi="微軟正黑體" w:hint="eastAsia"/>
                                <w:sz w:val="72"/>
                                <w:szCs w:val="24"/>
                              </w:rPr>
                            </w:pPr>
                          </w:p>
                          <w:p w:rsidR="00BB054F" w:rsidRPr="00406289" w:rsidRDefault="00406289" w:rsidP="00406289">
                            <w:pPr>
                              <w:spacing w:after="0"/>
                              <w:ind w:leftChars="260" w:left="520"/>
                              <w:jc w:val="center"/>
                              <w:rPr>
                                <w:rFonts w:ascii="文鼎中行書" w:eastAsia="文鼎中行書" w:hAnsi="微軟正黑體" w:hint="eastAsia"/>
                                <w:sz w:val="96"/>
                                <w:szCs w:val="24"/>
                              </w:rPr>
                            </w:pPr>
                            <w:r w:rsidRPr="00406289">
                              <w:rPr>
                                <w:rFonts w:ascii="文鼎中行書" w:eastAsia="文鼎中行書" w:hAnsi="微軟正黑體" w:hint="eastAsia"/>
                                <w:sz w:val="160"/>
                                <w:szCs w:val="24"/>
                              </w:rPr>
                              <w:t>作業報告書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-3.3pt;margin-top:295.5pt;width:470.15pt;height:33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" fillcolor="white [3201]" stroked="f" strokeweight=".5pt">
                <v:textbox>
                  <w:txbxContent>
                    <w:p w:rsidR="00922E89" w:rsidRDefault="00922E89" w:rsidP="006D2CB5">
                      <w:pPr>
                        <w:rPr>
                          <w:rFonts w:ascii="微軟正黑體" w:eastAsia="微軟正黑體" w:hAnsi="微軟正黑體"/>
                          <w:sz w:val="24"/>
                          <w:szCs w:val="24"/>
                        </w:rPr>
                      </w:pPr>
                    </w:p>
                    <w:p w:rsidR="00406289" w:rsidRPr="00406289" w:rsidRDefault="00406289" w:rsidP="00406289">
                      <w:pPr>
                        <w:spacing w:after="0"/>
                        <w:ind w:leftChars="260" w:left="520"/>
                        <w:jc w:val="center"/>
                        <w:rPr>
                          <w:rFonts w:ascii="文鼎中行書" w:eastAsia="文鼎中行書" w:hAnsi="微軟正黑體" w:hint="eastAsia"/>
                          <w:sz w:val="72"/>
                          <w:szCs w:val="24"/>
                        </w:rPr>
                      </w:pPr>
                    </w:p>
                    <w:p w:rsidR="00BB054F" w:rsidRPr="00406289" w:rsidRDefault="00406289" w:rsidP="00406289">
                      <w:pPr>
                        <w:spacing w:after="0"/>
                        <w:ind w:leftChars="260" w:left="520"/>
                        <w:jc w:val="center"/>
                        <w:rPr>
                          <w:rFonts w:ascii="文鼎中行書" w:eastAsia="文鼎中行書" w:hAnsi="微軟正黑體" w:hint="eastAsia"/>
                          <w:sz w:val="96"/>
                          <w:szCs w:val="24"/>
                        </w:rPr>
                      </w:pPr>
                      <w:r w:rsidRPr="00406289">
                        <w:rPr>
                          <w:rFonts w:ascii="文鼎中行書" w:eastAsia="文鼎中行書" w:hAnsi="微軟正黑體" w:hint="eastAsia"/>
                          <w:sz w:val="160"/>
                          <w:szCs w:val="24"/>
                        </w:rPr>
                        <w:t>作業報告書</w:t>
                      </w:r>
                    </w:p>
                  </w:txbxContent>
                </v:textbox>
              </v:shape>
            </w:pict>
          </mc:Fallback>
        </mc:AlternateContent>
      </w:r>
      <w:r w:rsidR="004368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B90A0" wp14:editId="7D3833D8">
                <wp:simplePos x="0" y="0"/>
                <wp:positionH relativeFrom="column">
                  <wp:posOffset>-1933</wp:posOffset>
                </wp:positionH>
                <wp:positionV relativeFrom="paragraph">
                  <wp:posOffset>3315694</wp:posOffset>
                </wp:positionV>
                <wp:extent cx="5812404" cy="428625"/>
                <wp:effectExtent l="0" t="0" r="0" b="952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404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CB5" w:rsidRPr="006D2CB5" w:rsidRDefault="006D2CB5">
                            <w:pPr>
                              <w:rPr>
                                <w:rFonts w:ascii="微軟正黑體" w:eastAsia="微軟正黑體" w:hAnsi="微軟正黑體"/>
                                <w:sz w:val="24"/>
                                <w:szCs w:val="24"/>
                              </w:rPr>
                            </w:pPr>
                            <w:r w:rsidRPr="006D2CB5"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</w:rPr>
                              <w:t>主題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5A1A8C"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</w:rPr>
                              <w:t>「享受樂活(Enjoy Your Li</w:t>
                            </w:r>
                            <w:bookmarkStart w:id="0" w:name="_GoBack"/>
                            <w:bookmarkEnd w:id="0"/>
                            <w:r w:rsidR="005A1A8C"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</w:rPr>
                              <w:t>fe)」</w:t>
                            </w:r>
                            <w:r w:rsidR="004278C5"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</w:rPr>
                              <w:t>網站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27" type="#_x0000_t202" style="position:absolute;margin-left:-.15pt;margin-top:261.1pt;width:457.6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" fillcolor="white [3201]" stroked="f" strokeweight=".5pt">
                <v:textbox>
                  <w:txbxContent>
                    <w:p w:rsidR="006D2CB5" w:rsidRPr="006D2CB5" w:rsidRDefault="006D2CB5">
                      <w:pPr>
                        <w:rPr>
                          <w:rFonts w:ascii="微軟正黑體" w:eastAsia="微軟正黑體" w:hAnsi="微軟正黑體"/>
                          <w:sz w:val="24"/>
                          <w:szCs w:val="24"/>
                        </w:rPr>
                      </w:pPr>
                      <w:r w:rsidRPr="006D2CB5"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</w:rPr>
                        <w:t>主題</w:t>
                      </w:r>
                      <w:r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</w:rPr>
                        <w:t>：</w:t>
                      </w:r>
                      <w:r w:rsidR="005A1A8C"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</w:rPr>
                        <w:t>「享受樂活(Enjoy Your Li</w:t>
                      </w:r>
                      <w:bookmarkStart w:id="1" w:name="_GoBack"/>
                      <w:bookmarkEnd w:id="1"/>
                      <w:r w:rsidR="005A1A8C"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</w:rPr>
                        <w:t>fe)」</w:t>
                      </w:r>
                      <w:r w:rsidR="004278C5"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</w:rPr>
                        <w:t>網站</w:t>
                      </w:r>
                    </w:p>
                  </w:txbxContent>
                </v:textbox>
              </v:shape>
            </w:pict>
          </mc:Fallback>
        </mc:AlternateContent>
      </w:r>
      <w:r w:rsidR="002B0E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161925</wp:posOffset>
                </wp:positionV>
                <wp:extent cx="5638800" cy="14097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EBD" w:rsidRDefault="002B0E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69255" cy="1104900"/>
                                  <wp:effectExtent l="0" t="0" r="0" b="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TBU_1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925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" o:spid="_x0000_s1028" type="#_x0000_t202" style="position:absolute;margin-left:4.85pt;margin-top:12.75pt;width:444pt;height:1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" fillcolor="white [3201]" stroked="f" strokeweight=".5pt">
                <v:textbox>
                  <w:txbxContent>
                    <w:p w:rsidR="002B0EBD" w:rsidRDefault="002B0EB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69255" cy="1104900"/>
                            <wp:effectExtent l="0" t="0" r="0" b="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TBU_1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9255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1793389391"/>
          <w:docPartObj>
            <w:docPartGallery w:val="Cover Pages"/>
            <w:docPartUnique/>
          </w:docPartObj>
        </w:sdtPr>
        <w:sdtEndPr/>
        <w:sdtContent>
          <w:r w:rsidR="00A265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5C9D048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5" name="矩形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806"/>
                                </w:tblGrid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:rsidR="00EC4708" w:rsidRDefault="00A2654B">
                                      <w:pPr>
                                        <w:pStyle w:val="a9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  <w:lang w:val="zh-TW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727CA3" w:themeColor="accent1"/>
                                            <w:sz w:val="52"/>
                                            <w:szCs w:val="52"/>
                                          </w:rPr>
                                          <w:alias w:val="標題"/>
                                          <w:id w:val="-634651002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1327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網站設計課程</w:t>
                                          </w:r>
                                          <w:r w:rsidR="002B0EB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期末主題</w:t>
                                          </w:r>
                                        </w:sdtContent>
                                      </w:sdt>
                                    </w:p>
                                    <w:p w:rsidR="00EC4708" w:rsidRDefault="009C0F24" w:rsidP="004278C5">
                                      <w:pPr>
                                        <w:pStyle w:val="a9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9FB8CD" w:themeColor="accent2"/>
                                            <w:sz w:val="24"/>
                                          </w:rPr>
                                          <w:alias w:val="副標題"/>
                                          <w:id w:val="-77910849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1327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指導教授：</w:t>
                                          </w:r>
                                          <w:r w:rsidR="00786BAA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國立台北</w:t>
                                          </w:r>
                                          <w:r w:rsidR="002B0EB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商業</w:t>
                                          </w:r>
                                          <w:r w:rsidR="00786BAA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大學</w:t>
                                          </w:r>
                                          <w:r w:rsidR="00786BAA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  <w:r w:rsidR="00F1327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劉先章</w:t>
                                          </w:r>
                                          <w:r w:rsidR="00F1327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  <w:r w:rsidR="00F1327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老師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:rsidR="00EC4708" w:rsidRDefault="009C0F24" w:rsidP="00406289">
                                      <w:pPr>
                                        <w:pStyle w:val="a9"/>
                                        <w:rPr>
                                          <w:color w:val="727CA3" w:themeColor="accen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文鼎中行書" w:eastAsia="文鼎中行書" w:hint="eastAsia"/>
                                            <w:b/>
                                            <w:bCs/>
                                            <w:color w:val="808080" w:themeColor="background1" w:themeShade="80"/>
                                          </w:rPr>
                                          <w:alias w:val="作者"/>
                                          <w:id w:val="2145688888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86BAA" w:rsidRPr="002A1828">
                                            <w:rPr>
                                              <w:rFonts w:ascii="文鼎中行書" w:eastAsia="文鼎中行書" w:hint="eastAsia"/>
                                              <w:b/>
                                              <w:bCs/>
                                              <w:color w:val="808080" w:themeColor="background1" w:themeShade="80"/>
                                            </w:rPr>
                                            <w:t>江漢龍</w:t>
                                          </w:r>
                                        </w:sdtContent>
                                      </w:sdt>
                                      <w:r w:rsidR="00A2654B" w:rsidRPr="002A1828">
                                        <w:rPr>
                                          <w:rFonts w:ascii="文鼎中行書" w:eastAsia="文鼎中行書" w:hint="eastAsia"/>
                                          <w:b/>
                                          <w:bCs/>
                                          <w:color w:val="727CA3" w:themeColor="accent1"/>
                                          <w:lang w:val="zh-TW"/>
                                        </w:rPr>
                                        <w:t xml:space="preserve"> </w:t>
                                      </w:r>
                                      <w:r w:rsidR="00A2654B" w:rsidRPr="002A1828">
                                        <w:rPr>
                                          <w:rFonts w:ascii="文鼎中行書" w:eastAsia="文鼎中行書" w:hint="eastAsia"/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A2654B" w:rsidRPr="002A1828">
                                        <w:rPr>
                                          <w:rFonts w:ascii="文鼎中行書" w:eastAsia="文鼎中行書" w:hint="eastAsia"/>
                                          <w:b/>
                                          <w:bCs/>
                                          <w:color w:val="727CA3" w:themeColor="accent1"/>
                                          <w:lang w:val="zh-TW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文鼎中行書" w:eastAsia="文鼎中行書" w:hint="eastAsia"/>
                                            <w:color w:val="808080" w:themeColor="background1" w:themeShade="80"/>
                                          </w:rPr>
                                          <w:alias w:val="公司"/>
                                          <w:id w:val="-594631264"/>
  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  <w:text/>
                                        </w:sdtPr>
                                        <w:sdtEndPr/>
                                        <w:sdtContent>
                                          <w:r w:rsidR="00786BAA" w:rsidRPr="00892C7F">
                                            <w:rPr>
                                              <w:rFonts w:ascii="文鼎中行書" w:eastAsia="文鼎中行書" w:hint="eastAsia"/>
                                              <w:color w:val="808080" w:themeColor="background1" w:themeShade="80"/>
                                            </w:rPr>
                                            <w:t>國立台北</w:t>
                                          </w:r>
                                          <w:r w:rsidR="002B0EBD" w:rsidRPr="00892C7F">
                                            <w:rPr>
                                              <w:rFonts w:ascii="文鼎中行書" w:eastAsia="文鼎中行書" w:hint="eastAsia"/>
                                              <w:color w:val="808080" w:themeColor="background1" w:themeShade="80"/>
                                            </w:rPr>
                                            <w:t>商業</w:t>
                                          </w:r>
                                          <w:r w:rsidR="00786BAA" w:rsidRPr="00892C7F">
                                            <w:rPr>
                                              <w:rFonts w:ascii="文鼎中行書" w:eastAsia="文鼎中行書" w:hint="eastAsia"/>
                                              <w:color w:val="808080" w:themeColor="background1" w:themeShade="80"/>
                                            </w:rPr>
                                            <w:t>大學</w:t>
                                          </w:r>
                                          <w:r w:rsidR="002A1828" w:rsidRPr="00892C7F">
                                            <w:rPr>
                                              <w:rFonts w:ascii="文鼎中行書" w:eastAsia="文鼎中行書" w:hAnsi="細明體" w:cs="細明體" w:hint="eastAsia"/>
                                              <w:color w:val="808080" w:themeColor="background1" w:themeShade="80"/>
                                            </w:rPr>
                                            <w:t xml:space="preserve"> 夜二技 資訊管理系</w:t>
                                          </w:r>
                                        </w:sdtContent>
                                      </w:sdt>
                                      <w:r w:rsidR="00A2654B" w:rsidRPr="002A1828">
                                        <w:rPr>
                                          <w:rFonts w:ascii="文鼎中行書" w:eastAsia="文鼎中行書" w:hint="eastAsia"/>
                                          <w:color w:val="727CA3" w:themeColor="accent1"/>
                                          <w:lang w:val="zh-TW"/>
                                        </w:rPr>
                                        <w:t xml:space="preserve"> </w:t>
                                      </w:r>
                                      <w:r w:rsidR="00A2654B" w:rsidRPr="002A1828">
                                        <w:rPr>
                                          <w:rFonts w:ascii="文鼎中行書" w:eastAsia="文鼎中行書" w:hint="eastAsia"/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A2654B" w:rsidRPr="002A1828">
                                        <w:rPr>
                                          <w:rFonts w:ascii="文鼎中行書" w:eastAsia="文鼎中行書" w:hint="eastAsia"/>
                                          <w:color w:val="727CA3" w:themeColor="accent1"/>
                                          <w:lang w:val="zh-TW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文鼎中行書" w:eastAsia="文鼎中行書" w:hint="eastAsia"/>
                                            <w:color w:val="808080" w:themeColor="background1" w:themeShade="80"/>
                                          </w:rPr>
                                          <w:alias w:val="日期"/>
                                          <w:id w:val="1025676822"/>
  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  <w:date w:fullDate="2017-01-03T00:00:00Z">
                                            <w:dateFormat w:val="yyyy/M/d"/>
                                            <w:lid w:val="zh-TW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922E89">
                                            <w:rPr>
                                              <w:rFonts w:ascii="文鼎中行書" w:eastAsia="文鼎中行書" w:hint="eastAsia"/>
                                              <w:color w:val="808080" w:themeColor="background1" w:themeShade="80"/>
                                            </w:rPr>
                                            <w:t>201</w:t>
                                          </w:r>
                                          <w:r w:rsidR="00406289">
                                            <w:rPr>
                                              <w:rFonts w:ascii="文鼎中行書" w:eastAsia="文鼎中行書" w:hint="eastAsia"/>
                                              <w:color w:val="808080" w:themeColor="background1" w:themeShade="80"/>
                                            </w:rPr>
                                            <w:t>7/1</w:t>
                                          </w:r>
                                          <w:r w:rsidR="00922E89">
                                            <w:rPr>
                                              <w:rFonts w:ascii="文鼎中行書" w:eastAsia="文鼎中行書" w:hint="eastAsia"/>
                                              <w:color w:val="808080" w:themeColor="background1" w:themeShade="80"/>
                                            </w:rPr>
                                            <w:t>/</w:t>
                                          </w:r>
                                          <w:r w:rsidR="00406289">
                                            <w:rPr>
                                              <w:rFonts w:ascii="文鼎中行書" w:eastAsia="文鼎中行書" w:hint="eastAsia"/>
                                              <w:color w:val="808080" w:themeColor="background1" w:themeShade="80"/>
                                            </w:rPr>
                                            <w:t>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Pr="002B0EBD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Pr="00436854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EC47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EC4708" w:rsidRDefault="00EC4708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C4708" w:rsidRDefault="00EC4708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3" o:spid="_x0000_s1029" style="position:absolute;margin-left:0;margin-top:0;width:468pt;height:9in;z-index:25165926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806"/>
                          </w:tblGrid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:rsidR="00EC4708" w:rsidRDefault="00EC4708">
                                <w:pPr>
                                  <w:pStyle w:val="a9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:rsidR="00EC4708" w:rsidRDefault="00A2654B">
                                <w:pPr>
                                  <w:pStyle w:val="a9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  <w:lang w:val="zh-TW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27CA3" w:themeColor="accent1"/>
                                      <w:sz w:val="52"/>
                                      <w:szCs w:val="52"/>
                                    </w:rPr>
                                    <w:alias w:val="標題"/>
                                    <w:id w:val="-6346510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27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網站設計課程</w:t>
                                    </w:r>
                                    <w:r w:rsidR="002B0EB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期末主題</w:t>
                                    </w:r>
                                  </w:sdtContent>
                                </w:sdt>
                              </w:p>
                              <w:p w:rsidR="00EC4708" w:rsidRDefault="009C0F24" w:rsidP="004278C5">
                                <w:pPr>
                                  <w:pStyle w:val="a9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9FB8CD" w:themeColor="accent2"/>
                                      <w:sz w:val="24"/>
                                    </w:rPr>
                                    <w:alias w:val="副標題"/>
                                    <w:id w:val="-7791084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27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指導教授：</w:t>
                                    </w:r>
                                    <w:r w:rsidR="00786BAA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國立台北</w:t>
                                    </w:r>
                                    <w:r w:rsidR="002B0EB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商業</w:t>
                                    </w:r>
                                    <w:r w:rsidR="00786BAA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大學</w:t>
                                    </w:r>
                                    <w:r w:rsidR="00786BAA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 xml:space="preserve"> </w:t>
                                    </w:r>
                                    <w:r w:rsidR="00F1327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劉先章</w:t>
                                    </w:r>
                                    <w:r w:rsidR="00F1327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 xml:space="preserve"> </w:t>
                                    </w:r>
                                    <w:r w:rsidR="00F1327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老師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:rsidR="00EC4708" w:rsidRDefault="00EC4708">
                                <w:pPr>
                                  <w:pStyle w:val="a9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:rsidR="00EC4708" w:rsidRDefault="009C0F24" w:rsidP="00406289">
                                <w:pPr>
                                  <w:pStyle w:val="a9"/>
                                  <w:rPr>
                                    <w:color w:val="727CA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文鼎中行書" w:eastAsia="文鼎中行書" w:hint="eastAsia"/>
                                      <w:b/>
                                      <w:bCs/>
                                      <w:color w:val="808080" w:themeColor="background1" w:themeShade="80"/>
                                    </w:rPr>
                                    <w:alias w:val="作者"/>
                                    <w:id w:val="214568888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BAA" w:rsidRPr="002A1828">
                                      <w:rPr>
                                        <w:rFonts w:ascii="文鼎中行書" w:eastAsia="文鼎中行書" w:hint="eastAsia"/>
                                        <w:b/>
                                        <w:bCs/>
                                        <w:color w:val="808080" w:themeColor="background1" w:themeShade="80"/>
                                      </w:rPr>
                                      <w:t>江漢龍</w:t>
                                    </w:r>
                                  </w:sdtContent>
                                </w:sdt>
                                <w:r w:rsidR="00A2654B" w:rsidRPr="002A1828">
                                  <w:rPr>
                                    <w:rFonts w:ascii="文鼎中行書" w:eastAsia="文鼎中行書" w:hint="eastAsia"/>
                                    <w:b/>
                                    <w:bCs/>
                                    <w:color w:val="727CA3" w:themeColor="accent1"/>
                                    <w:lang w:val="zh-TW"/>
                                  </w:rPr>
                                  <w:t xml:space="preserve"> </w:t>
                                </w:r>
                                <w:r w:rsidR="00A2654B" w:rsidRPr="002A1828">
                                  <w:rPr>
                                    <w:rFonts w:ascii="文鼎中行書" w:eastAsia="文鼎中行書" w:hint="eastAsia"/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A2654B" w:rsidRPr="002A1828">
                                  <w:rPr>
                                    <w:rFonts w:ascii="文鼎中行書" w:eastAsia="文鼎中行書" w:hint="eastAsia"/>
                                    <w:b/>
                                    <w:bCs/>
                                    <w:color w:val="727CA3" w:themeColor="accent1"/>
                                    <w:lang w:val="zh-TW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文鼎中行書" w:eastAsia="文鼎中行書" w:hint="eastAsia"/>
                                      <w:color w:val="808080" w:themeColor="background1" w:themeShade="80"/>
                                    </w:rPr>
                                    <w:alias w:val="公司"/>
                                    <w:id w:val="-59463126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6BAA" w:rsidRPr="00892C7F">
                                      <w:rPr>
                                        <w:rFonts w:ascii="文鼎中行書" w:eastAsia="文鼎中行書" w:hint="eastAsia"/>
                                        <w:color w:val="808080" w:themeColor="background1" w:themeShade="80"/>
                                      </w:rPr>
                                      <w:t>國立台北</w:t>
                                    </w:r>
                                    <w:r w:rsidR="002B0EBD" w:rsidRPr="00892C7F">
                                      <w:rPr>
                                        <w:rFonts w:ascii="文鼎中行書" w:eastAsia="文鼎中行書" w:hint="eastAsia"/>
                                        <w:color w:val="808080" w:themeColor="background1" w:themeShade="80"/>
                                      </w:rPr>
                                      <w:t>商業</w:t>
                                    </w:r>
                                    <w:r w:rsidR="00786BAA" w:rsidRPr="00892C7F">
                                      <w:rPr>
                                        <w:rFonts w:ascii="文鼎中行書" w:eastAsia="文鼎中行書" w:hint="eastAsia"/>
                                        <w:color w:val="808080" w:themeColor="background1" w:themeShade="80"/>
                                      </w:rPr>
                                      <w:t>大學</w:t>
                                    </w:r>
                                    <w:r w:rsidR="002A1828" w:rsidRPr="00892C7F">
                                      <w:rPr>
                                        <w:rFonts w:ascii="文鼎中行書" w:eastAsia="文鼎中行書" w:hAnsi="細明體" w:cs="細明體" w:hint="eastAsia"/>
                                        <w:color w:val="808080" w:themeColor="background1" w:themeShade="80"/>
                                      </w:rPr>
                                      <w:t xml:space="preserve"> 夜二技 資訊管理系</w:t>
                                    </w:r>
                                  </w:sdtContent>
                                </w:sdt>
                                <w:r w:rsidR="00A2654B" w:rsidRPr="002A1828">
                                  <w:rPr>
                                    <w:rFonts w:ascii="文鼎中行書" w:eastAsia="文鼎中行書" w:hint="eastAsia"/>
                                    <w:color w:val="727CA3" w:themeColor="accent1"/>
                                    <w:lang w:val="zh-TW"/>
                                  </w:rPr>
                                  <w:t xml:space="preserve"> </w:t>
                                </w:r>
                                <w:r w:rsidR="00A2654B" w:rsidRPr="002A1828">
                                  <w:rPr>
                                    <w:rFonts w:ascii="文鼎中行書" w:eastAsia="文鼎中行書" w:hint="eastAsia"/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A2654B" w:rsidRPr="002A1828">
                                  <w:rPr>
                                    <w:rFonts w:ascii="文鼎中行書" w:eastAsia="文鼎中行書" w:hint="eastAsia"/>
                                    <w:color w:val="727CA3" w:themeColor="accent1"/>
                                    <w:lang w:val="zh-TW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文鼎中行書" w:eastAsia="文鼎中行書" w:hint="eastAsia"/>
                                      <w:color w:val="808080" w:themeColor="background1" w:themeShade="80"/>
                                    </w:rPr>
                                    <w:alias w:val="日期"/>
                                    <w:id w:val="10256768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3T00:00:00Z">
                                      <w:dateFormat w:val="yyyy/M/d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22E89">
                                      <w:rPr>
                                        <w:rFonts w:ascii="文鼎中行書" w:eastAsia="文鼎中行書" w:hint="eastAsia"/>
                                        <w:color w:val="808080" w:themeColor="background1" w:themeShade="80"/>
                                      </w:rPr>
                                      <w:t>201</w:t>
                                    </w:r>
                                    <w:r w:rsidR="00406289">
                                      <w:rPr>
                                        <w:rFonts w:ascii="文鼎中行書" w:eastAsia="文鼎中行書" w:hint="eastAsia"/>
                                        <w:color w:val="808080" w:themeColor="background1" w:themeShade="80"/>
                                      </w:rPr>
                                      <w:t>7/1</w:t>
                                    </w:r>
                                    <w:r w:rsidR="00922E89">
                                      <w:rPr>
                                        <w:rFonts w:ascii="文鼎中行書" w:eastAsia="文鼎中行書" w:hint="eastAsia"/>
                                        <w:color w:val="808080" w:themeColor="background1" w:themeShade="80"/>
                                      </w:rPr>
                                      <w:t>/</w:t>
                                    </w:r>
                                    <w:r w:rsidR="00406289">
                                      <w:rPr>
                                        <w:rFonts w:ascii="文鼎中行書" w:eastAsia="文鼎中行書" w:hint="eastAsia"/>
                                        <w:color w:val="808080" w:themeColor="background1" w:themeShade="80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Pr="002B0EBD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Pr="00436854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EC4708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EC4708" w:rsidRDefault="00EC4708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EC4708" w:rsidRDefault="00EC4708">
                          <w:pPr>
                            <w:pStyle w:val="a9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2654B">
            <w:br w:type="page"/>
          </w:r>
        </w:sdtContent>
      </w:sdt>
    </w:p>
    <w:p w:rsidR="00EC4708" w:rsidRDefault="009C0F24">
      <w:pPr>
        <w:pStyle w:val="a4"/>
      </w:pPr>
      <w:sdt>
        <w:sdtPr>
          <w:alias w:val="標題"/>
          <w:tag w:val="標題"/>
          <w:id w:val="25923909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13276">
            <w:rPr>
              <w:rFonts w:hint="eastAsia"/>
            </w:rPr>
            <w:t>網站設計課程期末主題</w:t>
          </w:r>
        </w:sdtContent>
      </w:sdt>
    </w:p>
    <w:sdt>
      <w:sdtPr>
        <w:rPr>
          <w:color w:val="727CA3" w:themeColor="accent1"/>
        </w:rPr>
        <w:alias w:val="副標題"/>
        <w:tag w:val="副標題"/>
        <w:id w:val="2067531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EC4708" w:rsidRDefault="00F13276">
          <w:pPr>
            <w:pStyle w:val="a6"/>
            <w:rPr>
              <w:color w:val="727CA3" w:themeColor="accent1"/>
            </w:rPr>
          </w:pPr>
          <w:r>
            <w:rPr>
              <w:rFonts w:hint="eastAsia"/>
              <w:color w:val="727CA3" w:themeColor="accent1"/>
            </w:rPr>
            <w:t>指導教授：國立台北商業大學</w:t>
          </w:r>
          <w:r>
            <w:rPr>
              <w:rFonts w:hint="eastAsia"/>
              <w:color w:val="727CA3" w:themeColor="accent1"/>
            </w:rPr>
            <w:t xml:space="preserve"> </w:t>
          </w:r>
          <w:r>
            <w:rPr>
              <w:rFonts w:hint="eastAsia"/>
              <w:color w:val="727CA3" w:themeColor="accent1"/>
            </w:rPr>
            <w:t>劉先章</w:t>
          </w:r>
          <w:r>
            <w:rPr>
              <w:rFonts w:hint="eastAsia"/>
              <w:color w:val="727CA3" w:themeColor="accent1"/>
            </w:rPr>
            <w:t xml:space="preserve"> </w:t>
          </w:r>
          <w:r>
            <w:rPr>
              <w:rFonts w:hint="eastAsia"/>
              <w:color w:val="727CA3" w:themeColor="accent1"/>
            </w:rPr>
            <w:t>老師</w:t>
          </w:r>
        </w:p>
      </w:sdtContent>
    </w:sdt>
    <w:sdt>
      <w:sdtPr>
        <w:alias w:val="鍵入報告本文"/>
        <w:tag w:val="鍵入報告本文"/>
        <w:id w:val="259239177"/>
        <w:temporary/>
        <w:showingPlcHdr/>
      </w:sdtPr>
      <w:sdtEndPr/>
      <w:sdtContent>
        <w:p w:rsidR="00EC4708" w:rsidRDefault="00A2654B">
          <w:r>
            <w:rPr>
              <w:lang w:val="zh-TW"/>
            </w:rPr>
            <w:t>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插入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索引標籤上的圖庫，包含專為調整文件的整體外觀而設計的項目。您可以使用這些圖庫來插入表格、頁首、頁尾、清單、封面或其他文件建置組塊。當您建立圖片或圖表時，也會與目前的文件外觀協調一致。</w:t>
          </w:r>
        </w:p>
        <w:p w:rsidR="00EC4708" w:rsidRDefault="00A2654B">
          <w:pPr>
            <w:pStyle w:val="1"/>
            <w:pBdr>
              <w:left w:val="single" w:sz="6" w:space="3" w:color="9FB8CD" w:themeColor="accent2"/>
            </w:pBdr>
          </w:pPr>
          <w:r>
            <w:rPr>
              <w:lang w:val="zh-TW"/>
            </w:rPr>
            <w:t>標題</w:t>
          </w:r>
          <w:r>
            <w:rPr>
              <w:lang w:val="zh-TW"/>
            </w:rPr>
            <w:t xml:space="preserve"> 1</w:t>
          </w:r>
        </w:p>
        <w:p w:rsidR="00EC4708" w:rsidRDefault="00A2654B">
          <w:r>
            <w:rPr>
              <w:lang w:val="zh-TW"/>
            </w:rPr>
            <w:t>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常用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索引標籤上的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快速樣式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庫中，為選取的文字選擇外觀，就能輕易地變更文件中選取文字的格式設定。您也可以使用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常用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索引標籤的其他控制項，來直接設定文字格式。多數控制項可以選擇使用目前佈景主題的外觀，或是使用您直接指定的格式。</w:t>
          </w:r>
        </w:p>
        <w:p w:rsidR="00EC4708" w:rsidRDefault="00A2654B">
          <w:pPr>
            <w:pStyle w:val="20"/>
          </w:pPr>
          <w:r>
            <w:rPr>
              <w:lang w:val="zh-TW"/>
            </w:rPr>
            <w:t>標題</w:t>
          </w:r>
          <w:r>
            <w:rPr>
              <w:lang w:val="zh-TW"/>
            </w:rPr>
            <w:t xml:space="preserve"> 2</w:t>
          </w:r>
        </w:p>
        <w:p w:rsidR="00EC4708" w:rsidRDefault="00A2654B">
          <w:r>
            <w:rPr>
              <w:lang w:val="zh-TW"/>
            </w:rPr>
            <w:t>若要變更文件的整體外觀，請在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版面配置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索引標籤上選擇新的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佈景主題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元素。若要變更快速樣式庫提供的外觀，請使用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變更目前快速樣式集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命令。佈景主題庫和快速樣式庫都提供重設命令，因此隨時可以將您的文件外觀還原成目前範本的原始狀態。</w:t>
          </w:r>
        </w:p>
        <w:p w:rsidR="00EC4708" w:rsidRDefault="00A2654B">
          <w:pPr>
            <w:pStyle w:val="30"/>
          </w:pPr>
          <w:r>
            <w:rPr>
              <w:lang w:val="zh-TW"/>
            </w:rPr>
            <w:t>標題</w:t>
          </w:r>
          <w:r>
            <w:rPr>
              <w:lang w:val="zh-TW"/>
            </w:rPr>
            <w:t xml:space="preserve"> 3</w:t>
          </w:r>
        </w:p>
        <w:p w:rsidR="00EC4708" w:rsidRDefault="00A2654B">
          <w:r>
            <w:rPr>
              <w:lang w:val="zh-TW"/>
            </w:rPr>
            <w:t>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插入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索引標籤上的圖庫，包含專為調整文件的整體外觀而設計的項目。您可以使用這些圖庫來插入表格、頁首、頁尾、清單、封面或其他文件建置組塊。當您建立圖片或圖表時，也會與目前的文件外觀協調一致。</w:t>
          </w:r>
        </w:p>
        <w:p w:rsidR="00EC4708" w:rsidRDefault="00A2654B">
          <w:r>
            <w:rPr>
              <w:lang w:val="zh-TW"/>
            </w:rPr>
            <w:t>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常用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索引標籤上的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快速樣式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庫中，為選取的文字選擇外觀，就能輕易地變更文件中選取文字的格式設定。您也可以使用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常用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索引標籤的其他控制項，來直接設定文字格式。多數控制項可以選擇使用目前佈景主題的外觀，或是使用您直接指定的格式。</w:t>
          </w:r>
        </w:p>
        <w:p w:rsidR="00EC4708" w:rsidRDefault="00A2654B">
          <w:pPr>
            <w:pStyle w:val="a8"/>
            <w:keepNext/>
          </w:pPr>
          <w:r>
            <w:rPr>
              <w:lang w:val="zh-TW"/>
            </w:rPr>
            <w:lastRenderedPageBreak/>
            <w:t>圖形</w:t>
          </w:r>
          <w:r>
            <w:rPr>
              <w:lang w:val="zh-TW"/>
            </w:rPr>
            <w:t xml:space="preserve"> : </w:t>
          </w:r>
          <w:r>
            <w:rPr>
              <w:lang w:val="zh-TW"/>
            </w:rPr>
            <w:t>這是標題</w:t>
          </w:r>
          <w:fldSimple w:instr=" SEQ Figure \* ARABIC ">
            <w:r>
              <w:rPr>
                <w:lang w:val="zh-TW"/>
              </w:rPr>
              <w:t>1</w:t>
            </w:r>
          </w:fldSimple>
        </w:p>
        <w:p w:rsidR="00EC4708" w:rsidRDefault="00A2654B">
          <w:r>
            <w:rPr>
              <w:noProof/>
            </w:rPr>
            <w:drawing>
              <wp:inline distT="0" distB="0" distL="0" distR="0" wp14:editId="025C9C69">
                <wp:extent cx="1600200" cy="1600200"/>
                <wp:effectExtent l="19050" t="0" r="0" b="1219200"/>
                <wp:docPr id="2" name="MPj03900680000[1].jpg" descr="齒輪 (有倒影)" title="圖像預留位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Pj03900680000[1].jp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effectLst>
                          <a:reflection blurRad="12700" stA="50000" endPos="75000" dist="127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p w:rsidR="00EC4708" w:rsidRDefault="00A2654B">
          <w:r>
            <w:rPr>
              <w:lang w:val="zh-TW"/>
            </w:rPr>
            <w:t>若要變更文件的整體外觀，請在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版面配置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索引標籤上選擇新的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佈景主題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元素。若要變更快速樣式庫提供的外觀，請使用</w:t>
          </w:r>
          <w:r>
            <w:rPr>
              <w:lang w:val="zh-TW"/>
            </w:rPr>
            <w:t xml:space="preserve"> [</w:t>
          </w:r>
          <w:r>
            <w:rPr>
              <w:lang w:val="zh-TW"/>
            </w:rPr>
            <w:t>變更目前快速樣式集</w:t>
          </w:r>
          <w:r>
            <w:rPr>
              <w:lang w:val="zh-TW"/>
            </w:rPr>
            <w:t xml:space="preserve">] </w:t>
          </w:r>
          <w:r>
            <w:rPr>
              <w:lang w:val="zh-TW"/>
            </w:rPr>
            <w:t>命令。佈景主題庫和快速樣式庫都提供重設命令，因此隨時可以將您的文件外觀還原成目前範本的原始狀態。</w:t>
          </w:r>
        </w:p>
      </w:sdtContent>
    </w:sdt>
    <w:p w:rsidR="00EC4708" w:rsidRDefault="00EC4708"/>
    <w:sectPr w:rsidR="00EC4708">
      <w:headerReference w:type="even" r:id="rId15"/>
      <w:headerReference w:type="default" r:id="rId16"/>
      <w:footerReference w:type="even" r:id="rId17"/>
      <w:footerReference w:type="default" r:id="rId18"/>
      <w:pgSz w:w="11907" w:h="16839" w:code="1"/>
      <w:pgMar w:top="1440" w:right="1418" w:bottom="1440" w:left="1418" w:header="708" w:footer="708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24" w:rsidRDefault="009C0F24">
      <w:pPr>
        <w:spacing w:after="0" w:line="240" w:lineRule="auto"/>
      </w:pPr>
      <w:r>
        <w:separator/>
      </w:r>
    </w:p>
  </w:endnote>
  <w:endnote w:type="continuationSeparator" w:id="0">
    <w:p w:rsidR="009C0F24" w:rsidRDefault="009C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文鼎中行書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708" w:rsidRDefault="00A2654B">
    <w:pPr>
      <w:pStyle w:val="afd"/>
    </w:pPr>
    <w:r>
      <w:rPr>
        <w:color w:val="CEDBE6" w:themeColor="accent2" w:themeTint="80"/>
      </w:rPr>
      <w:sym w:font="Wingdings 3" w:char="F07D"/>
    </w:r>
    <w:r>
      <w:rPr>
        <w:lang w:val="zh-TW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>
      <w:rPr>
        <w:lang w:val="zh-TW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708" w:rsidRDefault="00A2654B">
    <w:pPr>
      <w:pStyle w:val="afe"/>
    </w:pPr>
    <w:r>
      <w:rPr>
        <w:color w:val="CEDBE6" w:themeColor="accent2" w:themeTint="80"/>
      </w:rPr>
      <w:sym w:font="Wingdings 3" w:char="F07D"/>
    </w:r>
    <w:r>
      <w:rPr>
        <w:lang w:val="zh-TW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="00406289" w:rsidRPr="00406289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24" w:rsidRDefault="009C0F24">
      <w:pPr>
        <w:spacing w:after="0" w:line="240" w:lineRule="auto"/>
      </w:pPr>
      <w:r>
        <w:separator/>
      </w:r>
    </w:p>
  </w:footnote>
  <w:footnote w:type="continuationSeparator" w:id="0">
    <w:p w:rsidR="009C0F24" w:rsidRDefault="009C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708" w:rsidRDefault="00A2654B">
    <w:pPr>
      <w:pStyle w:val="aff0"/>
      <w:jc w:val="right"/>
    </w:pPr>
    <w:r>
      <w:rPr>
        <w:color w:val="CEDBE6" w:themeColor="accent2" w:themeTint="80"/>
      </w:rPr>
      <w:sym w:font="Wingdings 3" w:char="F07D"/>
    </w:r>
    <w:r>
      <w:rPr>
        <w:lang w:val="zh-TW"/>
      </w:rPr>
      <w:t xml:space="preserve"> </w:t>
    </w:r>
    <w:sdt>
      <w:sdtPr>
        <w:alias w:val="標題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13276">
          <w:rPr>
            <w:rFonts w:hint="eastAsia"/>
          </w:rPr>
          <w:t>網站設計課程期末主題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708" w:rsidRDefault="00A2654B">
    <w:pPr>
      <w:pStyle w:val="aff1"/>
      <w:jc w:val="left"/>
    </w:pPr>
    <w:r>
      <w:rPr>
        <w:color w:val="CEDBE6" w:themeColor="accent2" w:themeTint="80"/>
      </w:rPr>
      <w:sym w:font="Wingdings 3" w:char="F07D"/>
    </w:r>
    <w:r>
      <w:rPr>
        <w:lang w:val="zh-TW"/>
      </w:rPr>
      <w:t xml:space="preserve"> </w:t>
    </w:r>
    <w:sdt>
      <w:sdtPr>
        <w:alias w:val="標題"/>
        <w:id w:val="-128063693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13276">
          <w:rPr>
            <w:rFonts w:hint="eastAsia"/>
          </w:rPr>
          <w:t>網站設計課程期末主題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54FB6B29"/>
    <w:multiLevelType w:val="hybridMultilevel"/>
    <w:tmpl w:val="8A627B90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670273E7"/>
    <w:multiLevelType w:val="hybridMultilevel"/>
    <w:tmpl w:val="80943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DateAndTime/>
  <w:bordersDoNotSurroundHeader/>
  <w:bordersDoNotSurroundFooter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AA"/>
    <w:rsid w:val="0013472E"/>
    <w:rsid w:val="002A1828"/>
    <w:rsid w:val="002B0EBD"/>
    <w:rsid w:val="00406289"/>
    <w:rsid w:val="004278C5"/>
    <w:rsid w:val="00436854"/>
    <w:rsid w:val="00565633"/>
    <w:rsid w:val="005A1A8C"/>
    <w:rsid w:val="006D2CB5"/>
    <w:rsid w:val="006D373E"/>
    <w:rsid w:val="00786BAA"/>
    <w:rsid w:val="007E51D8"/>
    <w:rsid w:val="00892C7F"/>
    <w:rsid w:val="008B43F3"/>
    <w:rsid w:val="00922E89"/>
    <w:rsid w:val="0099020B"/>
    <w:rsid w:val="009C0F24"/>
    <w:rsid w:val="009C4BF2"/>
    <w:rsid w:val="00A2654B"/>
    <w:rsid w:val="00AC6E3D"/>
    <w:rsid w:val="00BB054F"/>
    <w:rsid w:val="00EC4708"/>
    <w:rsid w:val="00EE446E"/>
    <w:rsid w:val="00F13276"/>
    <w:rsid w:val="00F26BCB"/>
    <w:rsid w:val="00F55D96"/>
    <w:rsid w:val="00FA6096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21">
    <w:name w:val="標題 2 字元"/>
    <w:basedOn w:val="a1"/>
    <w:link w:val="20"/>
    <w:uiPriority w:val="9"/>
    <w:rPr>
      <w:rFonts w:asciiTheme="majorHAnsi" w:eastAsiaTheme="majorEastAsia" w:hAnsiTheme="majorHAnsi"/>
      <w:color w:val="628BAD" w:themeColor="accent2" w:themeShade="BF"/>
      <w:spacing w:val="5"/>
      <w:sz w:val="20"/>
      <w:szCs w:val="20"/>
    </w:rPr>
  </w:style>
  <w:style w:type="character" w:customStyle="1" w:styleId="31">
    <w:name w:val="標題 3 字元"/>
    <w:basedOn w:val="a1"/>
    <w:link w:val="30"/>
    <w:uiPriority w:val="9"/>
    <w:rPr>
      <w:rFonts w:asciiTheme="majorHAnsi" w:eastAsiaTheme="majorEastAsia" w:hAnsiTheme="majorHAnsi"/>
      <w:color w:val="595959" w:themeColor="text1" w:themeTint="A6"/>
      <w:spacing w:val="5"/>
      <w:sz w:val="20"/>
      <w:szCs w:val="20"/>
    </w:rPr>
  </w:style>
  <w:style w:type="paragraph" w:styleId="a4">
    <w:name w:val="Title"/>
    <w:basedOn w:val="a0"/>
    <w:link w:val="a5"/>
    <w:uiPriority w:val="10"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/>
      <w:color w:val="9FB8CD" w:themeColor="accent2"/>
      <w:sz w:val="52"/>
      <w:szCs w:val="52"/>
    </w:rPr>
  </w:style>
  <w:style w:type="paragraph" w:styleId="a6">
    <w:name w:val="Subtitle"/>
    <w:basedOn w:val="a0"/>
    <w:link w:val="a7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a8">
    <w:name w:val="caption"/>
    <w:basedOn w:val="a0"/>
    <w:next w:val="a0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a9">
    <w:name w:val="No Spacing"/>
    <w:basedOn w:val="a0"/>
    <w:uiPriority w:val="99"/>
    <w:qFormat/>
    <w:pPr>
      <w:spacing w:after="0" w:line="240" w:lineRule="auto"/>
    </w:pPr>
  </w:style>
  <w:style w:type="paragraph" w:styleId="aa">
    <w:name w:val="Balloon Text"/>
    <w:basedOn w:val="a0"/>
    <w:link w:val="ab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b">
    <w:name w:val="註解方塊文字 字元"/>
    <w:basedOn w:val="a1"/>
    <w:link w:val="aa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character" w:styleId="ac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character" w:styleId="ad">
    <w:name w:val="Emphasis"/>
    <w:uiPriority w:val="20"/>
    <w:qFormat/>
    <w:rPr>
      <w:b/>
      <w:i/>
      <w:spacing w:val="0"/>
    </w:rPr>
  </w:style>
  <w:style w:type="paragraph" w:styleId="ae">
    <w:name w:val="footer"/>
    <w:basedOn w:val="a0"/>
    <w:link w:val="af"/>
    <w:uiPriority w:val="99"/>
    <w:unhideWhenUsed/>
    <w:pPr>
      <w:tabs>
        <w:tab w:val="center" w:pos="4320"/>
        <w:tab w:val="right" w:pos="8640"/>
      </w:tabs>
    </w:pPr>
  </w:style>
  <w:style w:type="character" w:customStyle="1" w:styleId="af">
    <w:name w:val="頁尾 字元"/>
    <w:basedOn w:val="a1"/>
    <w:link w:val="ae"/>
    <w:uiPriority w:val="99"/>
    <w:rPr>
      <w:rFonts w:cs="Times New Roman"/>
      <w:color w:val="000000" w:themeColor="text1"/>
      <w:sz w:val="20"/>
      <w:szCs w:val="2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 w:val="20"/>
      <w:szCs w:val="20"/>
    </w:rPr>
  </w:style>
  <w:style w:type="character" w:customStyle="1" w:styleId="41">
    <w:name w:val="標題 4 字元"/>
    <w:basedOn w:val="a1"/>
    <w:link w:val="40"/>
    <w:uiPriority w:val="9"/>
    <w:semiHidden/>
    <w:rPr>
      <w:rFonts w:asciiTheme="majorHAnsi" w:eastAsiaTheme="majorEastAsia" w:hAnsiTheme="majorHAnsi"/>
      <w:color w:val="595959" w:themeColor="text1" w:themeTint="A6"/>
      <w:sz w:val="20"/>
    </w:rPr>
  </w:style>
  <w:style w:type="character" w:customStyle="1" w:styleId="51">
    <w:name w:val="標題 5 字元"/>
    <w:basedOn w:val="a1"/>
    <w:link w:val="50"/>
    <w:uiPriority w:val="9"/>
    <w:semiHidden/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character" w:customStyle="1" w:styleId="60">
    <w:name w:val="標題 6 字元"/>
    <w:basedOn w:val="a1"/>
    <w:link w:val="6"/>
    <w:uiPriority w:val="9"/>
    <w:semiHidden/>
    <w:rPr>
      <w:rFonts w:asciiTheme="majorHAnsi" w:eastAsiaTheme="majorEastAsia" w:hAnsiTheme="majorHAnsi"/>
      <w:b/>
      <w:color w:val="7F7F7F" w:themeColor="background1" w:themeShade="7F"/>
      <w:sz w:val="18"/>
      <w:szCs w:val="18"/>
    </w:rPr>
  </w:style>
  <w:style w:type="character" w:customStyle="1" w:styleId="70">
    <w:name w:val="標題 7 字元"/>
    <w:basedOn w:val="a1"/>
    <w:link w:val="7"/>
    <w:uiPriority w:val="9"/>
    <w:semiHidden/>
    <w:rPr>
      <w:rFonts w:asciiTheme="majorHAnsi" w:eastAsiaTheme="majorEastAsia" w:hAnsiTheme="majorHAnsi"/>
      <w:b/>
      <w:i/>
      <w:color w:val="808080" w:themeColor="background1" w:themeShade="80"/>
      <w:sz w:val="18"/>
      <w:szCs w:val="18"/>
    </w:rPr>
  </w:style>
  <w:style w:type="character" w:customStyle="1" w:styleId="80">
    <w:name w:val="標題 8 字元"/>
    <w:basedOn w:val="a1"/>
    <w:link w:val="8"/>
    <w:uiPriority w:val="9"/>
    <w:semiHidden/>
    <w:rPr>
      <w:rFonts w:asciiTheme="majorHAnsi" w:eastAsiaTheme="majorEastAsia" w:hAnsiTheme="majorHAnsi"/>
      <w:color w:val="9FB8CD" w:themeColor="accent2"/>
      <w:sz w:val="18"/>
      <w:szCs w:val="18"/>
    </w:rPr>
  </w:style>
  <w:style w:type="character" w:customStyle="1" w:styleId="90">
    <w:name w:val="標題 9 字元"/>
    <w:basedOn w:val="a1"/>
    <w:link w:val="9"/>
    <w:uiPriority w:val="9"/>
    <w:semiHidden/>
    <w:rPr>
      <w:rFonts w:asciiTheme="majorHAnsi" w:eastAsiaTheme="majorEastAsia" w:hAnsiTheme="majorHAnsi"/>
      <w:i/>
      <w:color w:val="9FB8CD" w:themeColor="accent2"/>
      <w:sz w:val="18"/>
      <w:szCs w:val="18"/>
    </w:rPr>
  </w:style>
  <w:style w:type="character" w:styleId="af2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4">
    <w:name w:val="鮮明引文 字元"/>
    <w:basedOn w:val="a1"/>
    <w:link w:val="af3"/>
    <w:uiPriority w:val="30"/>
    <w:rPr>
      <w:rFonts w:asciiTheme="majorHAnsi" w:eastAsiaTheme="majorEastAsia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3">
    <w:name w:val="List Bullet 3"/>
    <w:basedOn w:val="a0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7F7F7F" w:themeColor="background1" w:themeShade="7F"/>
    </w:rPr>
  </w:style>
  <w:style w:type="character" w:customStyle="1" w:styleId="af8">
    <w:name w:val="引文 字元"/>
    <w:basedOn w:val="a1"/>
    <w:link w:val="af7"/>
    <w:uiPriority w:val="29"/>
    <w:rPr>
      <w:i/>
      <w:color w:val="7F7F7F" w:themeColor="background1" w:themeShade="7F"/>
      <w:sz w:val="20"/>
      <w:szCs w:val="20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a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d">
    <w:name w:val="頁尾 (左側)"/>
    <w:basedOn w:val="a0"/>
    <w:next w:val="a0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afe">
    <w:name w:val="頁尾 (右側)"/>
    <w:basedOn w:val="ae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aff">
    <w:name w:val="頁首 (第一頁)"/>
    <w:basedOn w:val="a0"/>
    <w:next w:val="a0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aff0">
    <w:name w:val="頁首 (左側)"/>
    <w:basedOn w:val="af0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aff1">
    <w:name w:val="頁首 (右側)"/>
    <w:basedOn w:val="af0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aff2">
    <w:name w:val="List Paragraph"/>
    <w:basedOn w:val="a0"/>
    <w:uiPriority w:val="34"/>
    <w:qFormat/>
    <w:rsid w:val="00922E8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21">
    <w:name w:val="標題 2 字元"/>
    <w:basedOn w:val="a1"/>
    <w:link w:val="20"/>
    <w:uiPriority w:val="9"/>
    <w:rPr>
      <w:rFonts w:asciiTheme="majorHAnsi" w:eastAsiaTheme="majorEastAsia" w:hAnsiTheme="majorHAnsi"/>
      <w:color w:val="628BAD" w:themeColor="accent2" w:themeShade="BF"/>
      <w:spacing w:val="5"/>
      <w:sz w:val="20"/>
      <w:szCs w:val="20"/>
    </w:rPr>
  </w:style>
  <w:style w:type="character" w:customStyle="1" w:styleId="31">
    <w:name w:val="標題 3 字元"/>
    <w:basedOn w:val="a1"/>
    <w:link w:val="30"/>
    <w:uiPriority w:val="9"/>
    <w:rPr>
      <w:rFonts w:asciiTheme="majorHAnsi" w:eastAsiaTheme="majorEastAsia" w:hAnsiTheme="majorHAnsi"/>
      <w:color w:val="595959" w:themeColor="text1" w:themeTint="A6"/>
      <w:spacing w:val="5"/>
      <w:sz w:val="20"/>
      <w:szCs w:val="20"/>
    </w:rPr>
  </w:style>
  <w:style w:type="paragraph" w:styleId="a4">
    <w:name w:val="Title"/>
    <w:basedOn w:val="a0"/>
    <w:link w:val="a5"/>
    <w:uiPriority w:val="10"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/>
      <w:color w:val="9FB8CD" w:themeColor="accent2"/>
      <w:sz w:val="52"/>
      <w:szCs w:val="52"/>
    </w:rPr>
  </w:style>
  <w:style w:type="paragraph" w:styleId="a6">
    <w:name w:val="Subtitle"/>
    <w:basedOn w:val="a0"/>
    <w:link w:val="a7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a8">
    <w:name w:val="caption"/>
    <w:basedOn w:val="a0"/>
    <w:next w:val="a0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a9">
    <w:name w:val="No Spacing"/>
    <w:basedOn w:val="a0"/>
    <w:uiPriority w:val="99"/>
    <w:qFormat/>
    <w:pPr>
      <w:spacing w:after="0" w:line="240" w:lineRule="auto"/>
    </w:pPr>
  </w:style>
  <w:style w:type="paragraph" w:styleId="aa">
    <w:name w:val="Balloon Text"/>
    <w:basedOn w:val="a0"/>
    <w:link w:val="ab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b">
    <w:name w:val="註解方塊文字 字元"/>
    <w:basedOn w:val="a1"/>
    <w:link w:val="aa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character" w:styleId="ac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character" w:styleId="ad">
    <w:name w:val="Emphasis"/>
    <w:uiPriority w:val="20"/>
    <w:qFormat/>
    <w:rPr>
      <w:b/>
      <w:i/>
      <w:spacing w:val="0"/>
    </w:rPr>
  </w:style>
  <w:style w:type="paragraph" w:styleId="ae">
    <w:name w:val="footer"/>
    <w:basedOn w:val="a0"/>
    <w:link w:val="af"/>
    <w:uiPriority w:val="99"/>
    <w:unhideWhenUsed/>
    <w:pPr>
      <w:tabs>
        <w:tab w:val="center" w:pos="4320"/>
        <w:tab w:val="right" w:pos="8640"/>
      </w:tabs>
    </w:pPr>
  </w:style>
  <w:style w:type="character" w:customStyle="1" w:styleId="af">
    <w:name w:val="頁尾 字元"/>
    <w:basedOn w:val="a1"/>
    <w:link w:val="ae"/>
    <w:uiPriority w:val="99"/>
    <w:rPr>
      <w:rFonts w:cs="Times New Roman"/>
      <w:color w:val="000000" w:themeColor="text1"/>
      <w:sz w:val="20"/>
      <w:szCs w:val="2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 w:val="20"/>
      <w:szCs w:val="20"/>
    </w:rPr>
  </w:style>
  <w:style w:type="character" w:customStyle="1" w:styleId="41">
    <w:name w:val="標題 4 字元"/>
    <w:basedOn w:val="a1"/>
    <w:link w:val="40"/>
    <w:uiPriority w:val="9"/>
    <w:semiHidden/>
    <w:rPr>
      <w:rFonts w:asciiTheme="majorHAnsi" w:eastAsiaTheme="majorEastAsia" w:hAnsiTheme="majorHAnsi"/>
      <w:color w:val="595959" w:themeColor="text1" w:themeTint="A6"/>
      <w:sz w:val="20"/>
    </w:rPr>
  </w:style>
  <w:style w:type="character" w:customStyle="1" w:styleId="51">
    <w:name w:val="標題 5 字元"/>
    <w:basedOn w:val="a1"/>
    <w:link w:val="50"/>
    <w:uiPriority w:val="9"/>
    <w:semiHidden/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character" w:customStyle="1" w:styleId="60">
    <w:name w:val="標題 6 字元"/>
    <w:basedOn w:val="a1"/>
    <w:link w:val="6"/>
    <w:uiPriority w:val="9"/>
    <w:semiHidden/>
    <w:rPr>
      <w:rFonts w:asciiTheme="majorHAnsi" w:eastAsiaTheme="majorEastAsia" w:hAnsiTheme="majorHAnsi"/>
      <w:b/>
      <w:color w:val="7F7F7F" w:themeColor="background1" w:themeShade="7F"/>
      <w:sz w:val="18"/>
      <w:szCs w:val="18"/>
    </w:rPr>
  </w:style>
  <w:style w:type="character" w:customStyle="1" w:styleId="70">
    <w:name w:val="標題 7 字元"/>
    <w:basedOn w:val="a1"/>
    <w:link w:val="7"/>
    <w:uiPriority w:val="9"/>
    <w:semiHidden/>
    <w:rPr>
      <w:rFonts w:asciiTheme="majorHAnsi" w:eastAsiaTheme="majorEastAsia" w:hAnsiTheme="majorHAnsi"/>
      <w:b/>
      <w:i/>
      <w:color w:val="808080" w:themeColor="background1" w:themeShade="80"/>
      <w:sz w:val="18"/>
      <w:szCs w:val="18"/>
    </w:rPr>
  </w:style>
  <w:style w:type="character" w:customStyle="1" w:styleId="80">
    <w:name w:val="標題 8 字元"/>
    <w:basedOn w:val="a1"/>
    <w:link w:val="8"/>
    <w:uiPriority w:val="9"/>
    <w:semiHidden/>
    <w:rPr>
      <w:rFonts w:asciiTheme="majorHAnsi" w:eastAsiaTheme="majorEastAsia" w:hAnsiTheme="majorHAnsi"/>
      <w:color w:val="9FB8CD" w:themeColor="accent2"/>
      <w:sz w:val="18"/>
      <w:szCs w:val="18"/>
    </w:rPr>
  </w:style>
  <w:style w:type="character" w:customStyle="1" w:styleId="90">
    <w:name w:val="標題 9 字元"/>
    <w:basedOn w:val="a1"/>
    <w:link w:val="9"/>
    <w:uiPriority w:val="9"/>
    <w:semiHidden/>
    <w:rPr>
      <w:rFonts w:asciiTheme="majorHAnsi" w:eastAsiaTheme="majorEastAsia" w:hAnsiTheme="majorHAnsi"/>
      <w:i/>
      <w:color w:val="9FB8CD" w:themeColor="accent2"/>
      <w:sz w:val="18"/>
      <w:szCs w:val="18"/>
    </w:rPr>
  </w:style>
  <w:style w:type="character" w:styleId="af2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4">
    <w:name w:val="鮮明引文 字元"/>
    <w:basedOn w:val="a1"/>
    <w:link w:val="af3"/>
    <w:uiPriority w:val="30"/>
    <w:rPr>
      <w:rFonts w:asciiTheme="majorHAnsi" w:eastAsiaTheme="majorEastAsia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3">
    <w:name w:val="List Bullet 3"/>
    <w:basedOn w:val="a0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7F7F7F" w:themeColor="background1" w:themeShade="7F"/>
    </w:rPr>
  </w:style>
  <w:style w:type="character" w:customStyle="1" w:styleId="af8">
    <w:name w:val="引文 字元"/>
    <w:basedOn w:val="a1"/>
    <w:link w:val="af7"/>
    <w:uiPriority w:val="29"/>
    <w:rPr>
      <w:i/>
      <w:color w:val="7F7F7F" w:themeColor="background1" w:themeShade="7F"/>
      <w:sz w:val="20"/>
      <w:szCs w:val="20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a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d">
    <w:name w:val="頁尾 (左側)"/>
    <w:basedOn w:val="a0"/>
    <w:next w:val="a0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afe">
    <w:name w:val="頁尾 (右側)"/>
    <w:basedOn w:val="ae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aff">
    <w:name w:val="頁首 (第一頁)"/>
    <w:basedOn w:val="a0"/>
    <w:next w:val="a0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aff0">
    <w:name w:val="頁首 (左側)"/>
    <w:basedOn w:val="af0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aff1">
    <w:name w:val="頁首 (右側)"/>
    <w:basedOn w:val="af0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aff2">
    <w:name w:val="List Paragraph"/>
    <w:basedOn w:val="a0"/>
    <w:uiPriority w:val="34"/>
    <w:qFormat/>
    <w:rsid w:val="00922E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_000\AppData\Roaming\Microsoft\Templates\Origi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2017-01-03T00:00:00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09B4461-7CCB-45E2-A878-ECC4247353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D21130-3103-46DD-88CD-32E1A2D6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OriginReport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國立台北商業大學 夜二技 資訊管理系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網站設計課程期末主題</dc:title>
  <dc:subject>指導教授：國立台北商業大學 劉先章 老師</dc:subject>
  <dc:creator>江漢龍</dc:creator>
  <cp:lastModifiedBy>江漢龍</cp:lastModifiedBy>
  <cp:revision>2</cp:revision>
  <cp:lastPrinted>2017-01-03T01:06:00Z</cp:lastPrinted>
  <dcterms:created xsi:type="dcterms:W3CDTF">2017-01-03T01:07:00Z</dcterms:created>
  <dcterms:modified xsi:type="dcterms:W3CDTF">2017-01-03T01:07:00Z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